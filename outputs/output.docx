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sz w:val="48"/>
        </w:rPr>
        <w:t xml:space="preserve">Q1 output: </w:t>
      </w:r>
      <w:r>
        <w:drawing>
          <wp:inline xmlns:a="http://schemas.openxmlformats.org/drawingml/2006/main" xmlns:pic="http://schemas.openxmlformats.org/drawingml/2006/picture">
            <wp:extent cx="2743200" cy="834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439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 output: </w:t>
      </w:r>
      <w:r>
        <w:drawing>
          <wp:inline xmlns:a="http://schemas.openxmlformats.org/drawingml/2006/main" xmlns:pic="http://schemas.openxmlformats.org/drawingml/2006/picture">
            <wp:extent cx="2743200" cy="56853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853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 output: </w:t>
      </w:r>
      <w:r>
        <w:drawing>
          <wp:inline xmlns:a="http://schemas.openxmlformats.org/drawingml/2006/main" xmlns:pic="http://schemas.openxmlformats.org/drawingml/2006/picture">
            <wp:extent cx="2743200" cy="1003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33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 output: </w:t>
      </w:r>
      <w:r>
        <w:drawing>
          <wp:inline xmlns:a="http://schemas.openxmlformats.org/drawingml/2006/main" xmlns:pic="http://schemas.openxmlformats.org/drawingml/2006/picture">
            <wp:extent cx="2743200" cy="83924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92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Q5 output: </w:t>
      </w:r>
      <w:r>
        <w:drawing>
          <wp:inline xmlns:a="http://schemas.openxmlformats.org/drawingml/2006/main" xmlns:pic="http://schemas.openxmlformats.org/drawingml/2006/picture">
            <wp:extent cx="2743200" cy="64359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359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Q6 output: </w:t>
      </w:r>
      <w:r>
        <w:drawing>
          <wp:inline xmlns:a="http://schemas.openxmlformats.org/drawingml/2006/main" xmlns:pic="http://schemas.openxmlformats.org/drawingml/2006/picture">
            <wp:extent cx="2743200" cy="127065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706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Q7 output: </w:t>
      </w:r>
      <w:r>
        <w:drawing>
          <wp:inline xmlns:a="http://schemas.openxmlformats.org/drawingml/2006/main" xmlns:pic="http://schemas.openxmlformats.org/drawingml/2006/picture">
            <wp:extent cx="2743200" cy="12304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30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Q8 output: </w:t>
      </w:r>
      <w:r>
        <w:drawing>
          <wp:inline xmlns:a="http://schemas.openxmlformats.org/drawingml/2006/main" xmlns:pic="http://schemas.openxmlformats.org/drawingml/2006/picture">
            <wp:extent cx="2743200" cy="54277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427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Q9 output: </w:t>
      </w:r>
      <w:r>
        <w:drawing>
          <wp:inline xmlns:a="http://schemas.openxmlformats.org/drawingml/2006/main" xmlns:pic="http://schemas.openxmlformats.org/drawingml/2006/picture">
            <wp:extent cx="2743200" cy="58134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813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Q10 output: </w:t>
      </w:r>
      <w:r>
        <w:drawing>
          <wp:inline xmlns:a="http://schemas.openxmlformats.org/drawingml/2006/main" xmlns:pic="http://schemas.openxmlformats.org/drawingml/2006/picture">
            <wp:extent cx="2743200" cy="67719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719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Q11 output: </w:t>
      </w:r>
      <w:r>
        <w:drawing>
          <wp:inline xmlns:a="http://schemas.openxmlformats.org/drawingml/2006/main" xmlns:pic="http://schemas.openxmlformats.org/drawingml/2006/picture">
            <wp:extent cx="2743200" cy="78377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37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Q12 output: </w:t>
      </w:r>
      <w:r>
        <w:drawing>
          <wp:inline xmlns:a="http://schemas.openxmlformats.org/drawingml/2006/main" xmlns:pic="http://schemas.openxmlformats.org/drawingml/2006/picture">
            <wp:extent cx="2743200" cy="74022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402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Q13 output: </w:t>
      </w:r>
      <w:r>
        <w:drawing>
          <wp:inline xmlns:a="http://schemas.openxmlformats.org/drawingml/2006/main" xmlns:pic="http://schemas.openxmlformats.org/drawingml/2006/picture">
            <wp:extent cx="2743200" cy="69619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619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Q14 output: </w:t>
      </w:r>
      <w:r>
        <w:drawing>
          <wp:inline xmlns:a="http://schemas.openxmlformats.org/drawingml/2006/main" xmlns:pic="http://schemas.openxmlformats.org/drawingml/2006/picture">
            <wp:extent cx="2743200" cy="69635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9635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Q15 output: </w:t>
      </w:r>
      <w:r>
        <w:drawing>
          <wp:inline xmlns:a="http://schemas.openxmlformats.org/drawingml/2006/main" xmlns:pic="http://schemas.openxmlformats.org/drawingml/2006/picture">
            <wp:extent cx="2743200" cy="78377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377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Q16 output: </w:t>
      </w:r>
      <w:r>
        <w:drawing>
          <wp:inline xmlns:a="http://schemas.openxmlformats.org/drawingml/2006/main" xmlns:pic="http://schemas.openxmlformats.org/drawingml/2006/picture">
            <wp:extent cx="2743200" cy="86302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30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Q17 output: </w:t>
      </w:r>
      <w:r>
        <w:drawing>
          <wp:inline xmlns:a="http://schemas.openxmlformats.org/drawingml/2006/main" xmlns:pic="http://schemas.openxmlformats.org/drawingml/2006/picture">
            <wp:extent cx="2743200" cy="800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Q18 output: </w:t>
      </w:r>
      <w:r>
        <w:drawing>
          <wp:inline xmlns:a="http://schemas.openxmlformats.org/drawingml/2006/main" xmlns:pic="http://schemas.openxmlformats.org/drawingml/2006/picture">
            <wp:extent cx="2743200" cy="669073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907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Q19 output: </w:t>
      </w:r>
      <w:r>
        <w:drawing>
          <wp:inline xmlns:a="http://schemas.openxmlformats.org/drawingml/2006/main" xmlns:pic="http://schemas.openxmlformats.org/drawingml/2006/picture">
            <wp:extent cx="2743200" cy="72022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202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Q20 output: </w:t>
      </w:r>
      <w:r>
        <w:drawing>
          <wp:inline xmlns:a="http://schemas.openxmlformats.org/drawingml/2006/main" xmlns:pic="http://schemas.openxmlformats.org/drawingml/2006/picture">
            <wp:extent cx="2743200" cy="790222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902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Q21 output: </w:t>
      </w:r>
      <w:r>
        <w:drawing>
          <wp:inline xmlns:a="http://schemas.openxmlformats.org/drawingml/2006/main" xmlns:pic="http://schemas.openxmlformats.org/drawingml/2006/picture">
            <wp:extent cx="2743200" cy="96733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6733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Q22 output: </w:t>
      </w:r>
      <w:r>
        <w:drawing>
          <wp:inline xmlns:a="http://schemas.openxmlformats.org/drawingml/2006/main" xmlns:pic="http://schemas.openxmlformats.org/drawingml/2006/picture">
            <wp:extent cx="2743200" cy="55530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5530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Q23 output: </w:t>
      </w:r>
      <w:r>
        <w:drawing>
          <wp:inline xmlns:a="http://schemas.openxmlformats.org/drawingml/2006/main" xmlns:pic="http://schemas.openxmlformats.org/drawingml/2006/picture">
            <wp:extent cx="2743200" cy="981777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8177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Q24 output: </w:t>
      </w:r>
      <w:r>
        <w:drawing>
          <wp:inline xmlns:a="http://schemas.openxmlformats.org/drawingml/2006/main" xmlns:pic="http://schemas.openxmlformats.org/drawingml/2006/picture">
            <wp:extent cx="2743200" cy="66260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6260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Q25 output: </w:t>
      </w:r>
      <w:r>
        <w:drawing>
          <wp:inline xmlns:a="http://schemas.openxmlformats.org/drawingml/2006/main" xmlns:pic="http://schemas.openxmlformats.org/drawingml/2006/picture">
            <wp:extent cx="2743200" cy="1167618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6761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Q26 output: </w:t>
      </w:r>
      <w:r>
        <w:drawing>
          <wp:inline xmlns:a="http://schemas.openxmlformats.org/drawingml/2006/main" xmlns:pic="http://schemas.openxmlformats.org/drawingml/2006/picture">
            <wp:extent cx="2743200" cy="145149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5149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Q27 output: </w:t>
      </w:r>
      <w:r>
        <w:drawing>
          <wp:inline xmlns:a="http://schemas.openxmlformats.org/drawingml/2006/main" xmlns:pic="http://schemas.openxmlformats.org/drawingml/2006/picture">
            <wp:extent cx="2743200" cy="829876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8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Q28 output: </w:t>
      </w:r>
      <w:r>
        <w:drawing>
          <wp:inline xmlns:a="http://schemas.openxmlformats.org/drawingml/2006/main" xmlns:pic="http://schemas.openxmlformats.org/drawingml/2006/picture">
            <wp:extent cx="2743200" cy="208938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938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Q29 output: </w:t>
      </w:r>
      <w:r>
        <w:drawing>
          <wp:inline xmlns:a="http://schemas.openxmlformats.org/drawingml/2006/main" xmlns:pic="http://schemas.openxmlformats.org/drawingml/2006/picture">
            <wp:extent cx="2743200" cy="564444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644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Q30 output: </w:t>
      </w:r>
      <w:r>
        <w:drawing>
          <wp:inline xmlns:a="http://schemas.openxmlformats.org/drawingml/2006/main" xmlns:pic="http://schemas.openxmlformats.org/drawingml/2006/picture">
            <wp:extent cx="2743200" cy="765867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6586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Q31 output: </w:t>
      </w:r>
      <w:r>
        <w:drawing>
          <wp:inline xmlns:a="http://schemas.openxmlformats.org/drawingml/2006/main" xmlns:pic="http://schemas.openxmlformats.org/drawingml/2006/picture">
            <wp:extent cx="2743200" cy="804823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482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Q32 output: </w:t>
      </w:r>
      <w:r>
        <w:drawing>
          <wp:inline xmlns:a="http://schemas.openxmlformats.org/drawingml/2006/main" xmlns:pic="http://schemas.openxmlformats.org/drawingml/2006/picture">
            <wp:extent cx="2743200" cy="67901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7901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Q33 output: </w:t>
      </w:r>
      <w:r>
        <w:drawing>
          <wp:inline xmlns:a="http://schemas.openxmlformats.org/drawingml/2006/main" xmlns:pic="http://schemas.openxmlformats.org/drawingml/2006/picture">
            <wp:extent cx="2743200" cy="350635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3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06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Q34 output: </w:t>
      </w:r>
      <w:r>
        <w:drawing>
          <wp:inline xmlns:a="http://schemas.openxmlformats.org/drawingml/2006/main" xmlns:pic="http://schemas.openxmlformats.org/drawingml/2006/picture">
            <wp:extent cx="2743200" cy="865502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550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Q35 output: </w:t>
      </w:r>
      <w:r>
        <w:drawing>
          <wp:inline xmlns:a="http://schemas.openxmlformats.org/drawingml/2006/main" xmlns:pic="http://schemas.openxmlformats.org/drawingml/2006/picture">
            <wp:extent cx="2743200" cy="378895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5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889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Q36 output: </w:t>
      </w:r>
      <w:r>
        <w:drawing>
          <wp:inline xmlns:a="http://schemas.openxmlformats.org/drawingml/2006/main" xmlns:pic="http://schemas.openxmlformats.org/drawingml/2006/picture">
            <wp:extent cx="2743200" cy="1256097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6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609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Q37 output: </w:t>
      </w:r>
      <w:r>
        <w:drawing>
          <wp:inline xmlns:a="http://schemas.openxmlformats.org/drawingml/2006/main" xmlns:pic="http://schemas.openxmlformats.org/drawingml/2006/picture">
            <wp:extent cx="2743200" cy="753979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7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39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Q38 output: </w:t>
      </w:r>
      <w:r>
        <w:drawing>
          <wp:inline xmlns:a="http://schemas.openxmlformats.org/drawingml/2006/main" xmlns:pic="http://schemas.openxmlformats.org/drawingml/2006/picture">
            <wp:extent cx="2743200" cy="1573619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7361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Q39 output: </w:t>
      </w:r>
      <w:r>
        <w:drawing>
          <wp:inline xmlns:a="http://schemas.openxmlformats.org/drawingml/2006/main" xmlns:pic="http://schemas.openxmlformats.org/drawingml/2006/picture">
            <wp:extent cx="2743200" cy="618893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9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1889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Q40 output: </w:t>
      </w:r>
      <w:r>
        <w:drawing>
          <wp:inline xmlns:a="http://schemas.openxmlformats.org/drawingml/2006/main" xmlns:pic="http://schemas.openxmlformats.org/drawingml/2006/picture">
            <wp:extent cx="2743200" cy="702411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0241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Q41 output: </w:t>
      </w:r>
      <w:r>
        <w:drawing>
          <wp:inline xmlns:a="http://schemas.openxmlformats.org/drawingml/2006/main" xmlns:pic="http://schemas.openxmlformats.org/drawingml/2006/picture">
            <wp:extent cx="2743200" cy="472022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1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202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Q42 output: </w:t>
      </w:r>
      <w:r>
        <w:drawing>
          <wp:inline xmlns:a="http://schemas.openxmlformats.org/drawingml/2006/main" xmlns:pic="http://schemas.openxmlformats.org/drawingml/2006/picture">
            <wp:extent cx="2743200" cy="539646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2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964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Q43 output: </w:t>
      </w:r>
      <w:r>
        <w:drawing>
          <wp:inline xmlns:a="http://schemas.openxmlformats.org/drawingml/2006/main" xmlns:pic="http://schemas.openxmlformats.org/drawingml/2006/picture">
            <wp:extent cx="2743200" cy="531628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3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162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Q44 output: </w:t>
      </w:r>
      <w:r>
        <w:drawing>
          <wp:inline xmlns:a="http://schemas.openxmlformats.org/drawingml/2006/main" xmlns:pic="http://schemas.openxmlformats.org/drawingml/2006/picture">
            <wp:extent cx="2743200" cy="1501752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4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017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Q45 output: </w:t>
      </w:r>
      <w:r>
        <w:drawing>
          <wp:inline xmlns:a="http://schemas.openxmlformats.org/drawingml/2006/main" xmlns:pic="http://schemas.openxmlformats.org/drawingml/2006/picture">
            <wp:extent cx="2743200" cy="865076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5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650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Q46 output: </w:t>
      </w:r>
      <w:r>
        <w:drawing>
          <wp:inline xmlns:a="http://schemas.openxmlformats.org/drawingml/2006/main" xmlns:pic="http://schemas.openxmlformats.org/drawingml/2006/picture">
            <wp:extent cx="2743200" cy="64800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6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48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Q47 output: </w:t>
      </w:r>
      <w:r>
        <w:drawing>
          <wp:inline xmlns:a="http://schemas.openxmlformats.org/drawingml/2006/main" xmlns:pic="http://schemas.openxmlformats.org/drawingml/2006/picture">
            <wp:extent cx="2743200" cy="1346432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7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34643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Q48 output: </w:t>
      </w:r>
      <w:r>
        <w:drawing>
          <wp:inline xmlns:a="http://schemas.openxmlformats.org/drawingml/2006/main" xmlns:pic="http://schemas.openxmlformats.org/drawingml/2006/picture">
            <wp:extent cx="2743200" cy="627572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275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Q49 output: </w:t>
      </w:r>
      <w:r>
        <w:drawing>
          <wp:inline xmlns:a="http://schemas.openxmlformats.org/drawingml/2006/main" xmlns:pic="http://schemas.openxmlformats.org/drawingml/2006/picture">
            <wp:extent cx="2743200" cy="919113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9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91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sz w:val="48"/>
        </w:rPr>
        <w:t xml:space="preserve">Q50 output: </w:t>
      </w:r>
      <w:r>
        <w:drawing>
          <wp:inline xmlns:a="http://schemas.openxmlformats.org/drawingml/2006/main" xmlns:pic="http://schemas.openxmlformats.org/drawingml/2006/picture">
            <wp:extent cx="2743200" cy="808752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0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0875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